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ASAP PM Agent – Metadata Schema (Extended) &amp; Targa Florio Abulzz Example</w:t>
      </w:r>
    </w:p>
    <w:p>
      <w:pPr>
        <w:pStyle w:val="Heading1"/>
      </w:pPr>
      <w:r>
        <w:t>📘 Extended Metadata Schema (Includes File Attachment &amp; Validation)</w:t>
      </w:r>
    </w:p>
    <w:p>
      <w:pPr>
        <w:pStyle w:val="ListBullet"/>
      </w:pPr>
      <w:r>
        <w:t>Asset Title: Name of the mod (e.g., Targa Florio '73)</w:t>
      </w:r>
    </w:p>
    <w:p>
      <w:pPr>
        <w:pStyle w:val="ListBullet"/>
      </w:pPr>
      <w:r>
        <w:t>Simulator: Game/platform (e.g., Assetto Corsa)</w:t>
      </w:r>
    </w:p>
    <w:p>
      <w:pPr>
        <w:pStyle w:val="ListBullet"/>
      </w:pPr>
      <w:r>
        <w:t>Mod Type: Car, Track, Skin</w:t>
      </w:r>
    </w:p>
    <w:p>
      <w:pPr>
        <w:pStyle w:val="ListBullet"/>
      </w:pPr>
      <w:r>
        <w:t>Metadata Source URL: Where metadata was found, if applicable</w:t>
      </w:r>
    </w:p>
    <w:p>
      <w:pPr>
        <w:pStyle w:val="ListBullet"/>
      </w:pPr>
      <w:r>
        <w:t>Download Links: Direct download links, if any</w:t>
      </w:r>
    </w:p>
    <w:p>
      <w:pPr>
        <w:pStyle w:val="ListBullet"/>
      </w:pPr>
      <w:r>
        <w:t>Discovered By: Crawler, submission, etc.</w:t>
      </w:r>
    </w:p>
    <w:p>
      <w:pPr>
        <w:pStyle w:val="ListBullet"/>
      </w:pPr>
      <w:r>
        <w:t>Submitted By: Contributor name</w:t>
      </w:r>
    </w:p>
    <w:p>
      <w:pPr>
        <w:pStyle w:val="ListBullet"/>
      </w:pPr>
      <w:r>
        <w:t>Contact Info: Submitter contact info</w:t>
      </w:r>
    </w:p>
    <w:p>
      <w:pPr>
        <w:pStyle w:val="ListBullet"/>
      </w:pPr>
      <w:r>
        <w:t>Tags: Structured keywords (e.g., AT-RISK, DEAD-LINK)</w:t>
      </w:r>
    </w:p>
    <w:p>
      <w:pPr>
        <w:pStyle w:val="ListBullet"/>
      </w:pPr>
      <w:r>
        <w:t>Genealogy Thread ID(s): Lineage IDs (e.g., TARGA-FLORIO-ABULZZ)</w:t>
      </w:r>
    </w:p>
    <w:p>
      <w:pPr>
        <w:pStyle w:val="ListBullet"/>
      </w:pPr>
      <w:r>
        <w:t>Relationship Tags: FORKED-FROM, REMASTERED-BY, etc.</w:t>
      </w:r>
    </w:p>
    <w:p>
      <w:pPr>
        <w:pStyle w:val="ListBullet"/>
      </w:pPr>
      <w:r>
        <w:t>License Type: COMMERCIAL, FREE, DONATIONWARE, UNKNOWN</w:t>
      </w:r>
    </w:p>
    <w:p>
      <w:pPr>
        <w:pStyle w:val="ListBullet"/>
      </w:pPr>
      <w:r>
        <w:t>Redistribution: ALLOWED, DISALLOWED, UNKNOWN</w:t>
      </w:r>
    </w:p>
    <w:p>
      <w:pPr>
        <w:pStyle w:val="ListBullet"/>
      </w:pPr>
      <w:r>
        <w:t>Distributor: Hosting/distribution platform</w:t>
      </w:r>
    </w:p>
    <w:p>
      <w:pPr>
        <w:pStyle w:val="ListBullet"/>
      </w:pPr>
      <w:r>
        <w:t>Permission Status: Granted, Denied, Unknown</w:t>
      </w:r>
    </w:p>
    <w:p>
      <w:pPr>
        <w:pStyle w:val="ListBullet"/>
      </w:pPr>
      <w:r>
        <w:t>Archival Status: Internal only, public-ready, metadata-only</w:t>
      </w:r>
    </w:p>
    <w:p>
      <w:pPr>
        <w:pStyle w:val="ListBullet"/>
      </w:pPr>
      <w:r>
        <w:t>Submission Phase: E.g., PHASE-1</w:t>
      </w:r>
    </w:p>
    <w:p>
      <w:pPr>
        <w:pStyle w:val="ListBullet"/>
      </w:pPr>
      <w:r>
        <w:t>Notes: Free-form contextual data</w:t>
      </w:r>
    </w:p>
    <w:p>
      <w:pPr>
        <w:pStyle w:val="ListBullet"/>
      </w:pPr>
      <w:r>
        <w:t>Reference Links: Videos, forums, Reddit, etc.</w:t>
      </w:r>
    </w:p>
    <w:p>
      <w:pPr>
        <w:pStyle w:val="ListBullet"/>
      </w:pPr>
      <w:r>
        <w:t>Attached File: Name and type of submitted file</w:t>
      </w:r>
    </w:p>
    <w:p>
      <w:pPr>
        <w:pStyle w:val="ListBullet"/>
      </w:pPr>
      <w:r>
        <w:t>File Source Type: How file was obtained</w:t>
      </w:r>
    </w:p>
    <w:p>
      <w:pPr>
        <w:pStyle w:val="ListBullet"/>
      </w:pPr>
      <w:r>
        <w:t>Checksum MD5: MD5 checksum of the file</w:t>
      </w:r>
    </w:p>
    <w:p>
      <w:pPr>
        <w:pStyle w:val="ListBullet"/>
      </w:pPr>
      <w:r>
        <w:t>Checksum SHA256: SHA256 checksum of the file</w:t>
      </w:r>
    </w:p>
    <w:p>
      <w:pPr>
        <w:pStyle w:val="ListBullet"/>
      </w:pPr>
      <w:r>
        <w:t>File Size: In bytes</w:t>
      </w:r>
    </w:p>
    <w:p>
      <w:pPr>
        <w:pStyle w:val="ListBullet"/>
      </w:pPr>
      <w:r>
        <w:t>Claimed Redistribution Status: What submitter or file claims</w:t>
      </w:r>
    </w:p>
    <w:p>
      <w:pPr>
        <w:pStyle w:val="ListBullet"/>
      </w:pPr>
      <w:r>
        <w:t>Claim Source: Where claim is stated (e.g., readme.txt)</w:t>
      </w:r>
    </w:p>
    <w:p>
      <w:pPr>
        <w:pStyle w:val="Heading1"/>
      </w:pPr>
      <w:r>
        <w:t>📄 Example Entry – Targa Florio '73 (Abulzz Version)</w:t>
      </w:r>
    </w:p>
    <w:p>
      <w:pPr>
        <w:pStyle w:val="ListBullet"/>
      </w:pPr>
      <w:r>
        <w:t>Asset Title: Targa Florio '73</w:t>
      </w:r>
    </w:p>
    <w:p>
      <w:pPr>
        <w:pStyle w:val="ListBullet"/>
      </w:pPr>
      <w:r>
        <w:t>Simulator: Assetto Corsa</w:t>
      </w:r>
    </w:p>
    <w:p>
      <w:pPr>
        <w:pStyle w:val="ListBullet"/>
      </w:pPr>
      <w:r>
        <w:t>Mod Type: Track</w:t>
      </w:r>
    </w:p>
    <w:p>
      <w:pPr>
        <w:pStyle w:val="ListBullet"/>
      </w:pPr>
      <w:r>
        <w:t>Metadata Source URL: https://www.patreon.com/abulzz/collections</w:t>
      </w:r>
    </w:p>
    <w:p>
      <w:pPr>
        <w:pStyle w:val="ListBullet"/>
      </w:pPr>
      <w:r>
        <w:t>Download Links: None provided, submitted file only</w:t>
      </w:r>
    </w:p>
    <w:p>
      <w:pPr>
        <w:pStyle w:val="ListBullet"/>
      </w:pPr>
      <w:r>
        <w:t>Discovered By: Community Submission</w:t>
      </w:r>
    </w:p>
    <w:p>
      <w:pPr>
        <w:pStyle w:val="ListBullet"/>
      </w:pPr>
      <w:r>
        <w:t>Submitted By: WillDeeEss</w:t>
      </w:r>
    </w:p>
    <w:p>
      <w:pPr>
        <w:pStyle w:val="ListBullet"/>
      </w:pPr>
      <w:r>
        <w:t>Contact Info: william.darren@gmail.com</w:t>
      </w:r>
    </w:p>
    <w:p>
      <w:pPr>
        <w:pStyle w:val="ListBullet"/>
      </w:pPr>
      <w:r>
        <w:t>Tags: SIM:AC, MOD:TRACK, SEED-ENTRY, MANUAL-DISCOVERY, USER-FILE, GENEALOGY-RELEVANT</w:t>
      </w:r>
    </w:p>
    <w:p>
      <w:pPr>
        <w:pStyle w:val="ListBullet"/>
      </w:pPr>
      <w:r>
        <w:t>Genealogy Thread ID(s): TARGA-FLORIO-ABULZZ</w:t>
      </w:r>
    </w:p>
    <w:p>
      <w:pPr>
        <w:pStyle w:val="ListBullet"/>
      </w:pPr>
      <w:r>
        <w:t>Relationship Tags: INSPIRED-BY:TARGA-FLORIO-REAL</w:t>
      </w:r>
    </w:p>
    <w:p>
      <w:pPr>
        <w:pStyle w:val="ListBullet"/>
      </w:pPr>
      <w:r>
        <w:t>License Type: FREE (claimed)</w:t>
      </w:r>
    </w:p>
    <w:p>
      <w:pPr>
        <w:pStyle w:val="ListBullet"/>
      </w:pPr>
      <w:r>
        <w:t>Redistribution: UNKNOWN</w:t>
      </w:r>
    </w:p>
    <w:p>
      <w:pPr>
        <w:pStyle w:val="ListBullet"/>
      </w:pPr>
      <w:r>
        <w:t>Distributor: Abulzz (Patreon)</w:t>
      </w:r>
    </w:p>
    <w:p>
      <w:pPr>
        <w:pStyle w:val="ListBullet"/>
      </w:pPr>
      <w:r>
        <w:t>Permission Status: Unverified</w:t>
      </w:r>
    </w:p>
    <w:p>
      <w:pPr>
        <w:pStyle w:val="ListBullet"/>
      </w:pPr>
      <w:r>
        <w:t>Archival Status: Internal only (pending permission verification)</w:t>
      </w:r>
    </w:p>
    <w:p>
      <w:pPr>
        <w:pStyle w:val="ListBullet"/>
      </w:pPr>
      <w:r>
        <w:t>Submission Phase: PHASE-1</w:t>
      </w:r>
    </w:p>
    <w:p>
      <w:pPr>
        <w:pStyle w:val="ListBullet"/>
      </w:pPr>
      <w:r>
        <w:t>Notes: Submission included direct file from user. Archive contains text file stating mod will always be free.</w:t>
      </w:r>
    </w:p>
    <w:p>
      <w:pPr>
        <w:pStyle w:val="ListBullet"/>
      </w:pPr>
      <w:r>
        <w:t>Reference Links: https://youtu.be/a2SnLnTmxzQ, https://www.reddit.com/r/simracing/comments/1hvb2a0/targa_florio_how_many_versions_which_is_best/</w:t>
      </w:r>
    </w:p>
    <w:p>
      <w:pPr>
        <w:pStyle w:val="ListBullet"/>
      </w:pPr>
      <w:r>
        <w:t>Attached File: ablz_targaflorio73_v.0.1.0_public.rar</w:t>
      </w:r>
    </w:p>
    <w:p>
      <w:pPr>
        <w:pStyle w:val="ListBullet"/>
      </w:pPr>
      <w:r>
        <w:t>File Source Type: User Submission</w:t>
      </w:r>
    </w:p>
    <w:p>
      <w:pPr>
        <w:pStyle w:val="ListBullet"/>
      </w:pPr>
      <w:r>
        <w:t>Checksum MD5: 5b923168d8344dda5fd93254370a1ddb</w:t>
      </w:r>
    </w:p>
    <w:p>
      <w:pPr>
        <w:pStyle w:val="ListBullet"/>
      </w:pPr>
      <w:r>
        <w:t>Checksum SHA256: 4dd192d06178cf04da7c2229af683c9d42c8adbcb6c6c2f32937634084837da4</w:t>
      </w:r>
    </w:p>
    <w:p>
      <w:pPr>
        <w:pStyle w:val="ListBullet"/>
      </w:pPr>
      <w:r>
        <w:t>File Size: 371001620 bytes</w:t>
      </w:r>
    </w:p>
    <w:p>
      <w:pPr>
        <w:pStyle w:val="ListBullet"/>
      </w:pPr>
      <w:r>
        <w:t>Claimed Redistribution Status: Free (claimed)</w:t>
      </w:r>
    </w:p>
    <w:p>
      <w:pPr>
        <w:pStyle w:val="ListBullet"/>
      </w:pPr>
      <w:r>
        <w:t>Claim Source: Text message in archive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