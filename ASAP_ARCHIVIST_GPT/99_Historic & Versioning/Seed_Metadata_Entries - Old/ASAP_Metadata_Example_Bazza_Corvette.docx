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ASAP Example Metadata Entries – Collection and Mod</w:t>
      </w:r>
    </w:p>
    <w:p>
      <w:pPr>
        <w:pStyle w:val="Heading1"/>
      </w:pPr>
      <w:r>
        <w:t>Collection Entry: AC Legends GT Classics by Bazza</w:t>
      </w:r>
    </w:p>
    <w:p>
      <w:r>
        <w:t>Asset ID: COLL_ACL_BAZZA_GTCLASSICS</w:t>
      </w:r>
    </w:p>
    <w:p>
      <w:r>
        <w:t>Asset Title: AC Legends GT Classics</w:t>
      </w:r>
    </w:p>
    <w:p>
      <w:r>
        <w:t>Mod Type: Collection</w:t>
      </w:r>
    </w:p>
    <w:p>
      <w:r>
        <w:t>Simulator: Assetto Corsa</w:t>
      </w:r>
    </w:p>
    <w:p>
      <w:r>
        <w:t>Author: Bazza</w:t>
      </w:r>
    </w:p>
    <w:p>
      <w:r>
        <w:t>Contributor(s): Team AC Legends</w:t>
      </w:r>
    </w:p>
    <w:p>
      <w:r>
        <w:t>Initial Source URL: https://thracing.de/ac-legends-gt-classics-by-bazza/</w:t>
      </w:r>
    </w:p>
    <w:p>
      <w:r>
        <w:t xml:space="preserve">Known Mirrors: </w:t>
      </w:r>
    </w:p>
    <w:p>
      <w:r>
        <w:t>Upload Date: 2025-05-27</w:t>
      </w:r>
    </w:p>
    <w:p>
      <w:r>
        <w:t>Creation Year (Est.): 2018</w:t>
      </w:r>
    </w:p>
    <w:p>
      <w:r>
        <w:t>Status: Active</w:t>
      </w:r>
    </w:p>
    <w:p>
      <w:r>
        <w:t>License/Distribution Terms: Redistributable with credit</w:t>
      </w:r>
    </w:p>
    <w:p>
      <w:r>
        <w:t>Description: Highly regarded historic GT mod pack containing multiple classic cars from the 60s and 70s era, created by Bazza and the AC Legends team.</w:t>
      </w:r>
    </w:p>
    <w:p>
      <w:r>
        <w:t>Is Collection: Yes</w:t>
      </w:r>
    </w:p>
    <w:p>
      <w:r>
        <w:t>Collection ID: COLL_ACL_BAZZA_GTCLASSICS</w:t>
      </w:r>
    </w:p>
    <w:p>
      <w:r>
        <w:t>Collection Name: AC Legends GT Classics</w:t>
      </w:r>
    </w:p>
    <w:p>
      <w:r>
        <w:t>Collection Author: Bazza</w:t>
      </w:r>
    </w:p>
    <w:p>
      <w:r>
        <w:t>Contains Assets: MOD_ACL_1969_CORVETTE, MOD_ACL_GT40, MOD_ACL_COBRA, ...</w:t>
      </w:r>
    </w:p>
    <w:p>
      <w:r>
        <w:t>Also Exists As: N/A</w:t>
      </w:r>
    </w:p>
    <w:p>
      <w:r>
        <w:t>Notes: This is a comprehensive multi-car pack with unified physics and sound design. Community favorite.</w:t>
      </w:r>
    </w:p>
    <w:p>
      <w:pPr>
        <w:pStyle w:val="Heading1"/>
      </w:pPr>
      <w:r>
        <w:t>Mod Entry: 1969 Corvette from AC Legends GT Classics</w:t>
      </w:r>
    </w:p>
    <w:p>
      <w:r>
        <w:t>Asset ID: MOD_ACL_1969_CORVETTE</w:t>
      </w:r>
    </w:p>
    <w:p>
      <w:r>
        <w:t>Asset Title: 1969 Chevrolet Corvette C3 (AC Legends)</w:t>
      </w:r>
    </w:p>
    <w:p>
      <w:r>
        <w:t>Mod Type: Car</w:t>
      </w:r>
    </w:p>
    <w:p>
      <w:r>
        <w:t>Simulator: Assetto Corsa</w:t>
      </w:r>
    </w:p>
    <w:p>
      <w:r>
        <w:t>Author: Bazza</w:t>
      </w:r>
    </w:p>
    <w:p>
      <w:r>
        <w:t>Contributor(s): Team AC Legends</w:t>
      </w:r>
    </w:p>
    <w:p>
      <w:r>
        <w:t>Initial Source URL: https://thracing.de/ac-legends-gt-classics-by-bazza/</w:t>
      </w:r>
    </w:p>
    <w:p>
      <w:r>
        <w:t xml:space="preserve">Known Mirrors: </w:t>
      </w:r>
    </w:p>
    <w:p>
      <w:r>
        <w:t>Upload Date: 2025-05-27</w:t>
      </w:r>
    </w:p>
    <w:p>
      <w:r>
        <w:t>Creation Year (Est.): 2018</w:t>
      </w:r>
    </w:p>
    <w:p>
      <w:r>
        <w:t>Status: Active</w:t>
      </w:r>
    </w:p>
    <w:p>
      <w:r>
        <w:t>License/Distribution Terms: Redistributable with credit</w:t>
      </w:r>
    </w:p>
    <w:p>
      <w:r>
        <w:t>Description: A beautiful recreation of the '69 Corvette, known for its raw handling and V8 sound profile. Part of the AC Legends GT Classics pack.</w:t>
      </w:r>
    </w:p>
    <w:p>
      <w:r>
        <w:t>File Name: ac_legends_gt_classics.7z</w:t>
      </w:r>
    </w:p>
    <w:p>
      <w:r>
        <w:t>File Type: .7z</w:t>
      </w:r>
    </w:p>
    <w:p>
      <w:r>
        <w:t>File Size: 1.2 GB (entire collection)</w:t>
      </w:r>
    </w:p>
    <w:p>
      <w:r>
        <w:t>Checksum (SHA256): [example checksum]</w:t>
      </w:r>
    </w:p>
    <w:p>
      <w:r>
        <w:t>File Structure Notes: Car located in content/cars/ac_legends_corvette_69</w:t>
      </w:r>
    </w:p>
    <w:p>
      <w:r>
        <w:t>Duplicate Flag: N</w:t>
      </w:r>
    </w:p>
    <w:p>
      <w:r>
        <w:t>Extraction Test Status: Successful</w:t>
      </w:r>
    </w:p>
    <w:p>
      <w:r>
        <w:t>Tags: Historic, American Muscle, GT</w:t>
      </w:r>
    </w:p>
    <w:p>
      <w:r>
        <w:t>Series / Era: 1960s-1970s GT</w:t>
      </w:r>
    </w:p>
    <w:p>
      <w:r>
        <w:t>Region: USA</w:t>
      </w:r>
    </w:p>
    <w:p>
      <w:r>
        <w:t>Vehicle Type: GT</w:t>
      </w:r>
    </w:p>
    <w:p>
      <w:r>
        <w:t xml:space="preserve">Track Type: </w:t>
      </w:r>
    </w:p>
    <w:p>
      <w:r>
        <w:t xml:space="preserve">External References: </w:t>
      </w:r>
    </w:p>
    <w:p>
      <w:r>
        <w:t>Notes: Very popular car among community. Balanced driving physics, great for vintage touring races.</w:t>
      </w:r>
    </w:p>
    <w:p>
      <w:r>
        <w:t>Submission Type: Archive Discovery</w:t>
      </w:r>
    </w:p>
    <w:p>
      <w:r>
        <w:t>Submitted By: System</w:t>
      </w:r>
    </w:p>
    <w:p>
      <w:r>
        <w:t xml:space="preserve">Contact Info (Internal):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